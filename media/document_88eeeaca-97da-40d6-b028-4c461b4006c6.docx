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زبان فایل شناسایی‌شده: فارسی</w:t>
        <w:br/>
        <w:t>📘 ترجمه فارسی (در صورت نیاز): -</w:t>
        <w:br/>
        <w:t xml:space="preserve">📄 خلاصه‌سازی حرفه‌ای فارسی: </w:t>
        <w:br/>
        <w:t>ما جهان و کوانتوم فیزیک، تألیف علی رضا خواه، کتابی است که به بررسی مفاهیم فیزیک کوانتومی و ارتباط آن با جهان ما می‌پردازد. این کتاب با هدف ارائه درکی از این علم پیچیده به زبان ساده و قابل فهم برای همگان نوشته شده است.</w:t>
        <w:br/>
        <w:br/>
        <w:t>**مقدمه:**</w:t>
        <w:br/>
        <w:br/>
        <w:t>کتاب با طرح پرسش‌های اساسی دربارهٔ جهان هستی و قوانین حاکم بر آن آغاز می‌شود. نویسنده با اشاره به تلاش‌های بشر در طول تاریخ برای فهم جهان و پدیده‌های آن، به بررسی نظریات مختلف فیزیکی، از جمله مکانیک کلاسیک و فیزیک کوانتوم می‌پردازد. در نهایت، کتاب به این سؤال می‌رسد که آیا جهان ما توسط قوانین از پیش تعیین شده اداره می‌شود یا اینکه اختیار و انتخاب در آن نقش دارند.</w:t>
        <w:br/>
        <w:br/>
        <w:t>**فصل اول: علم جبرگرایی**</w:t>
        <w:br/>
        <w:br/>
        <w:t>این فصل به بررسی مفهوم جبرگرایی در علم می‌پردازد. جبرگرایی به این معناست که تمام رویدادهای جهان، از جمله رفتار انسان، توسط قوانین فیزیکی از پیش تعیین شده اداره می‌شوند. نویسنده در این فصل به بررسی این سؤال می‌پردازد که آیا طبیعت از قوانین مشخصی پیروی می‌کند یا اینکه خدایان در امور جهان دخالت دارند.</w:t>
        <w:br/>
        <w:br/>
        <w:t>**فصل دوم: کوانتوم مکانیک**</w:t>
        <w:br/>
        <w:br/>
        <w:t>در این فصل، نویسنده به معرفی اصول و مفاهیم اساسی مکانیک کوانتومی می‌پردازد. این مفاهیم شامل:</w:t>
        <w:br/>
        <w:t>*   **اصل عدم قطعیت:** این اصل بیان می‌کند که ما نمی‌توانیم به‌طور همزمان مکان و سرعت یک ذره را با دقت مشخص کنیم.</w:t>
        <w:br/>
        <w:t>*   **اصل برهم‌نهی:** این اصل بیان می‌کند که یک ذره می‌تواند به‌طور همزمان در چند حالت مختلف وجود داشته باشد.</w:t>
        <w:br/>
        <w:t>*   **تابع موج:** تابع موج یک تابع ریاضی است که احتمال یافتن یک ذره در یک مکان خاص را نشان می‌دهد.</w:t>
        <w:br/>
        <w:br/>
        <w:t>**فصل سوم: ذرات وحش باغ**</w:t>
        <w:br/>
        <w:br/>
        <w:t>این فصل به معرفی انواع مختلف ذرات بنیادی می‌پردازد. این ذرات شامل:</w:t>
        <w:br/>
        <w:t>*   **فرمیون‌ها:** این ذرات، ذرات سازنده ماده هستند و شامل کوارک‌ها و لپتون‌ها می‌شوند.</w:t>
        <w:br/>
        <w:t>*   **بوزون‌ها:** این ذرات، ذرات حامل نیروها هستند و شامل فوتون‌ها، گلوئون‌ها و بوزون‌های W و Z می‌شوند.</w:t>
        <w:br/>
        <w:br/>
        <w:t>**فصل چهارم: ریسمان نظریه**</w:t>
        <w:br/>
        <w:br/>
        <w:t>در این فصل، نویسنده به بررسی نظریه ریسمان می‌پردازد. نظریه ریسمان یک نظریهٔ فیزیکی است که تلاش می‌کند تا تمام نیروها و ذرات بنیادی را در یک چارچوب واحد توصیف کند. بر اساس این نظریه، ذرات بنیادی در واقع ریسمان‌های بسیار کوچکی هستند که در فضا و زمان ارتعاش می‌کنند.</w:t>
        <w:br/>
        <w:br/>
        <w:t>**فصل پنجم: بزرگ انفجار**</w:t>
        <w:br/>
        <w:br/>
        <w:t>این فصل به بررسی نظریهٔ Big Bang می‌پردازد. بر اساس فرضیه بیگ بنگ، جهان ما حدود ۱۳٫۸ میلیارد سال پیش از یک نقطهٔ بسیار کوچک و داغ آغاز شده است. از آن زمان، جهان در حال گسترش و سرد شدن بوده است.</w:t>
        <w:br/>
        <w:br/>
        <w:t>**نتیجه‌گیری:**</w:t>
        <w:br/>
        <w:br/>
        <w:t>در نهایت، کتاب به جمع‌بندی مباحث مطرح شده می‌پردازد و به این نتیجه می‌رسد که جهان ما بسیار پیچیده‌تر از آن است که بتوان آن را به‌طور کامل درک کرد. با این حال، با تلاش و کوشش می‌توان به درک بهتری از جهان و قوانین حاکم بر آن دست یافت. علم جبرگرایی توسط علم مکانیک کوانتومی رد می شود.</w:t>
        <w:br/>
        <w:t>***</w:t>
        <w:br/>
        <w:t>✅ خلاصه‌سازی حرفه‌ای فارسی: - [خلاصه‌ای از متن (فارسی یا ترجمه‌شده)، وفادار به ساختار اصلی، به زبان ساده، ساختاریافته و روان برای کاربر، با طول مشخص شده]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