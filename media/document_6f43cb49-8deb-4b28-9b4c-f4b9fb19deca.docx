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🔍 زبان فایل شناسایی‌شده: فارسی</w:t>
        <w:br/>
        <w:t>📄 خلاصه‌سازی حرفه‌ای فارسی:</w:t>
        <w:br/>
        <w:br/>
        <w:t>کتاب «ما جهان و کوانتوم فیزیک» نوشته علیرضا خوان، به بررسی مفاهیم و پرسش‌های اساسی در فیزیک کوانتوم و ارتباط آن با جهان پیرامون ما می‌پردازد.</w:t>
        <w:br/>
        <w:br/>
        <w:t>فصل اول این کتاب با عنوان «علمی جبرگرایی» به بررسی این سوال می‌پردازد که آیا جهان بر اساس قوانین جبری و از پیش تعیین‌شده حرکت می‌کند یا اینکه عواملی تصادفی و غیرقابل پیش‌بینی نیز در آن دخیل هستند. در این فصل، نویسنده دیدگاه‌های مختلف در این زمینه را بررسی می‌کند و به این نتیجه می‌رسد که هرچند قوانین فیزیکی نقش مهمی در تعیین سرنوشت جهان دارند، اما عواملی مانند انتخاب‌های انسانی و پدیده‌های غیرقابل پیش‌بینی نیز می‌توانند بر روند رویدادها اثرگذار باشند.</w:t>
        <w:br/>
        <w:br/>
        <w:t>فصل دوم با عنوان «کوانتوم مکانیک» به معرفی اصول و مفاهیم اساسی این شاخه از فیزیک می‌پردازد. در این فصل، مفاهیمی مانند اصل عدم قطعیت، درهم‌تنیدگی کوانتومی و پدیده تونل‌زنی به زبانی ساده و قابل فهم توضیح داده می‌شوند. نویسنده همچنین به بررسی کاربردهای کوانتوم مکانیک در فناوری‌های نوین مانند کامپیوترهای کوانتومی و رمزنگاری کوانتومی می‌پردازد.</w:t>
        <w:br/>
        <w:br/>
        <w:t>فصل سوم با عنوان «ذرات وحش باغ» به معرفی ذرات بنیادی سازنده جهان می‌پردازد. در این فصل، انواع مختلف ذرات مانند کوارک‌ها، لپتون‌ها، بوزون‌ها و فرمیون‌ها به همراه ویژگی‌ها و نقش آن‌ها در جهان هستی توضیح داده می‌شوند. نویسنده همچنین به بررسی نیروهای بنیادی حاکم بر ذرات و چگونگی برهم‌کنش آن‌ها با یکدیگر می‌پردازد.</w:t>
        <w:br/>
        <w:br/>
        <w:t>فصل چهارم با عنوان «ریسمان نظریه» به معرفی یکی از جدیدترین و بحث‌برانگیزترین نظریه‌های فیزیک می‌پردازد. در این نظریه، ذرات بنیادی به جای اینکه نقاطی بدون ابعاد باشند، ریسمان‌های بسیار کوچکی در نظر گرفته می‌شوند که در فضا-زمان به ارتعاش در می‌آیند. نویسنده به بررسی مزایا و چالش‌های نظریه ریسمان و همچنین ارتباط آن با سایر نظریه‌های فیزیکی می‌پردازد.</w:t>
        <w:br/>
        <w:br/>
        <w:t>فصل پنجم با عنوان «بزرگ انفجار» به بررسی چگونگی پیدایش جهان از یک نقطه بسیار کوچک و متراکم می‌پردازد. در این فصل، نظریه بیگ‌بنگ به عنوان تبیین‌کننده پیدایش جهان معرفی می‌شود و شواهد موجود برای اثبات این نظریه مورد بررسی قرار می‌گیرند. نویسنده همچنین به بررسی چالش‌های پیش روی نظریه بیگ‌بنگ و تلاش‌های دانشمندان برای حل این چالش‌ها می‌پردازد.</w:t>
        <w:br/>
        <w:br/>
        <w:t>به طور خلاصه، کتاب «ما جهان و کوانتوم فیزیک» با زبانی ساده و روان به بررسی مفاهیم پیچیده فیزیک کوانتوم می‌پردازد و خواننده را با دیدگاه‌های نوین در مورد جهان هستی آشنا می‌کند. این کتاب می‌تواند برای علاقه‌مندان به فیزیک و همچنین دانشجویان و محققان این رشته مفید باشد.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