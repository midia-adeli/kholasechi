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🔍 زبان فایل شناسایی‌شده: فارسی</w:t>
        <w:br/>
        <w:br/>
        <w:t>📄 خلاصه‌سازی حرفه‌ای فارسی:</w:t>
        <w:br/>
        <w:br/>
        <w:t xml:space="preserve">این کتاب به بررسی مفاهیم کلیدی فیزیک کوانتومی می‌پردازد و سعی دارد تا دیدگاه جامعی از جهان هستی ارائه دهد. نویسنده با طرح پرسش‌هایی بنیادی در مورد طبیعت، جبرگرایی علمی و قوانین حاکم بر جهان، خواننده را به تفکر در مورد پدیده‌های پیچیده دعوت می‌کند. </w:t>
        <w:br/>
        <w:t>در این راستا، تلاش می‌شود تا با زبانی ساده و قابل‌فهم، مفاهیم فیزیک کوانتوم، مکانیک کوانتومی و نظریه‌های مرتبط با آن توضیح داده شوند؛ به‌طوری‌که خواننده بتواند درکی عمیق از جهان و قوانین حاکم بر آن به دست آورد.</w:t>
        <w:br/>
        <w:t xml:space="preserve">در بخش‌های مختلف کتاب، موضوعاتی نظیر ذرات بنیادی، نظریه ریسمان و انفجار بزرگ موردبحث و بررسی قرار می‌گیرند و تلاش می‌شود تا ارتباط بین این مفاهیم و تأثیر آن‌ها بر دیدگاه ما نسبت به جهان تبیین گردد. </w:t>
        <w:br/>
        <w:t>هدف نهایی کتاب، ایجاد درکی عمیق‌تر از پدیده‌های پیچیده و ارائه دیدگاهی نو در مورد چگونگی شکل‌گیری و عملکرد کیهان است.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