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🔍 زبان فایل شناسایی‌شده: فارسی</w:t>
        <w:br/>
        <w:br/>
        <w:t>📄 خلاصه‌سازی حرفه‌ای فارسی:</w:t>
        <w:br/>
        <w:br/>
        <w:t>این متن به بررسی روش‌هایی برای ایجاد و حفظ عادت‌های مثبت در زندگی روزمره می‌پردازد. در ابتدا، نویسنده به اهمیت شروع سال نو به عنوان یک فرصت برای ایجاد تغییرات مثبت اشاره می‌کند و از تجربیات دانشجویانی می‌گوید که پس از تعطیلات، اقدام به تغییر عادات خود کرده‌اند.</w:t>
        <w:br/>
        <w:br/>
        <w:t>سپس، متن به مفهوم "گرمسازی شناختی" می‌پردازد و توضیح می‌دهد که چگونه می‌توان با ترکیب فعالیت‌های لذت‌بخش با اهداف اصلی، پیشرفت را تسهیل کرد. از ابزارهایی مانند "سوسو" (SuSo) و "بوم‌بَس" (BomBas) نام برده می‌شود که می‌توانند فعالیت‌های روزمره را جذاب‌تر کنند.</w:t>
        <w:br/>
        <w:br/>
        <w:t>در ادامه، نویسنده بر اهمیت استفاده از ابزارهای تعهد و مسئولیت‌پذیری برای غلبه بر مشکلات طولانی‌مدت تأکید می‌کند و به تجربه‌ی یک بانک اشاره می‌کند که با استفاده از جریمه‌ها، موفق به برداشت وجوه بیشتری از مشتریان خود شده است.</w:t>
        <w:br/>
        <w:br/>
        <w:t>همچنین، متن به ایجاد عادت‌های خودکار از طریق سیستم‌های پاداش دهی می‌پردازد و توضیح می‌دهد که چگونه مغز ما پس از تثبیت عادت‌های مثبت، به تلاش کمتری نیاز دارد.</w:t>
        <w:br/>
        <w:br/>
        <w:t>در نهایت، نویسنده به اهمیت افزایش اعتماد به نفس از طریق دستیابی به موفقیت‌های کوچک و کمک به دیگران اشاره می‌کند و پیشنهاد می‌دهد که با انتخاب گروه‌های هم‌فکر و الگوبرداری از افراد موفق، می‌توان به اهداف خود دست یافت.</w:t>
        <w:br/>
        <w:br/>
        <w:t>متن با تأکید بر ترکیب چالش‌های لذت‌بخش با فعالیت‌های مورد علاقه، احاطه کردن خود با افراد الهام‌بخش و استفاده از پاداش‌ها و بازخوردها برای تبدیل فعالیت‌ها به چالش‌های کوچک و گرم‌کننده، به پایان می‌رسد.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