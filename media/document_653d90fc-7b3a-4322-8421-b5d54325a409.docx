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زبان فایل شناسایی‌شده: فارسی</w:t>
        <w:br/>
        <w:br/>
        <w:t>## 📘 ترجمه فارسی (در صورت نیاز): -</w:t>
        <w:br/>
        <w:br/>
        <w:t>این فایل به زبان فارسی است و نیازی به ترجمه ندارد.</w:t>
        <w:br/>
        <w:br/>
        <w:t>## 📄 خلاصه‌سازی حرفه‌ای فارسی:</w:t>
        <w:br/>
        <w:br/>
        <w:t>این مقاله در مورد نه رویکرد مبتنی بر شواهد برای غلبه بر اهمال‌کاری و ایجاد عادات خوب است. در ادامه، به خلاصه‌ای جامع از این رویکردها می‌پردازیم.</w:t>
        <w:br/>
        <w:br/>
        <w:t>**1. شروع با آغازی تازه:**</w:t>
        <w:br/>
        <w:br/>
        <w:t>شروع سال نو یا هر نقطه عطف زمانی، فرصتی طلایی برای شروعی دوباره و ایجاد انگیزه است. این زمان‌ها فرصت تجدید نظر در اهداف و عادات گذشته را فراهم می‌کنند و انگیزه بیشتری برای ایجاد تغییرات مثبت ایجاد می‌کنند. با این حال، باید مراقب بود که اهداف واقع‌بینانه انتخاب شوند و از تعیین اهداف دست‌نیافتنی که منجر به ناامیدی می‌شوند، خودداری شود. در واقع، آغازهای تازه به ما کمک می‌کنند تا از شر عادات نامطلوب خلاص شویم و رفتارهای بهتری را در زندگی خود جایگزین کنیم. برای مثال، دانشجویانی که پس از تعطیلات، رفتن به باشگاه را آغاز کردند، توانستند بهتر از روال‌های خود پیروی کنند.</w:t>
        <w:br/>
        <w:br/>
        <w:t>**2. تبدیل کارها به بازی:**</w:t>
        <w:br/>
        <w:br/>
        <w:t>تبدیل وظایف به بازی، با افزودن عناصر سرگرم‌کننده و پاداش، می‌تواند به افزایش انگیزه و تعهد کمک کند. استفاده از "پاداش سوختی" به جای پاداش‌های فوری و ایجاد چالش‌های جذاب، باعث می‌شود که وظایف خسته‌کننده به فعالیت‌های لذت‌بخش تبدیل شوند. برای مثال، گوش دادن به کتاب‌های صوتی در هنگام ورزش یا افزودن جدول امتیازات به مطالعه، می‌تواند انگیزه را افزایش دهد. مطالعات نشان داده‌اند که گنجاندن بازی در آموزش، مشارکت و موفقیت دانش‌آموزان را افزایش می‌دهد. برای مثال، دانش‌آموزانی که در حین انجام تکالیف ریاضی به آنها پاداش داده می‌شد، 20 درصد عملکرد بهتری داشتند.</w:t>
        <w:br/>
        <w:br/>
        <w:t>**3. استفاده از ابزارهای تعهد:**</w:t>
        <w:br/>
        <w:br/>
        <w:t>ابزارهای تعهد، سازوکارهایی هستند که به افراد کمک می‌کنند تا به اهداف خود پایبند باشند و از وسوسه‌ها دوری کنند. این ابزارها با ایجاد موانع کوچک در مسیر رفتارهای نامطلوب و ارائه پاداش برای رفتارهای مطلوب، به حفظ نظم و انضباط کمک می‌کنند. برای مثال، تعیین جریمه برای عدم انجام یک کار یا استفاده از نرم‌افزارهای مسدودکننده حواس‌پرتی، می‌تواند تعهد را افزایش دهد. مشتریانی که از حساب‌های پس‌انداز هدفمند استفاده می‌کردند، 80 درصد بیشتر احتمال داشت که به اهداف پس‌انداز خود برسند.</w:t>
        <w:br/>
        <w:br/>
        <w:t>**4. ساخت عادات پایدار با نشانه‌گذاری:**</w:t>
        <w:br/>
        <w:br/>
        <w:t>نشانه‌گذاری به ایجاد نظم و ثبات در زندگی کمک می‌کند و انجام کارها را به عادت تبدیل می‌کند. وقتی یک کار به طور منظم و در زمان مشخصی انجام شود، مغز به آن عادت می‌کند و دیگر نیازی به تلاش زیادی برای انجام آن نیست. نشانه گذاری شامل روتین‌های سحرخیزی، برنامه‌ریزی منظم، محدودیت در زمان صرف شده در شبکه‌های اجتماعی و پیروی از برنامه‌های غذایی و ورزشی است. مطالعات نشان داده است که عادات زمانی ریشه می‌گیرند که با تردید کمتری مواجه شوند و به طور خودکار انجام شوند.</w:t>
        <w:br/>
        <w:br/>
        <w:t>**5. تقویت اعتماد به نفس با تحسین:**</w:t>
        <w:br/>
        <w:br/>
        <w:t>تحسین، نه تنها اعتماد به نفس را افزایش می‌دهد، بلکه به افراد کمک می‌کند تا توانایی‌های خود را باور کنند و برای دستیابی به اهدافشان تلاش کنند. تحسین کردن به خاطر کارهای کوچک و قدردانی از تلاش‌ها، می‌تواند انگیزه را افزایش داده و به افراد کمک کند تا با چالش‌ها روبرو شوند. مطالعات نشان داده است که تحسین کردن دیگران، به ویژه افراد نزدیک، می‌تواند تاثیر مثبتی بر عملکرد و موفقیت آنها داشته باشد. برای مثال، تحسین کردن یک همکلاسی به خاطر نکته‌ای که در درس ارائه می‌دهد، می‌تواند اعتماد به نفس او را افزایش دهد.</w:t>
        <w:br/>
        <w:br/>
        <w:t>**6. غلبه بر فشار همسالان با انتخاب گروه مناسب:**</w:t>
        <w:br/>
        <w:br/>
        <w:t>محیط اجتماعی تاثیر زیادی بر رفتارها و عادات ما دارد. انتخاب گروهی از افراد که از اهداف و ارزش‌های ما حمایت می‌کنند، می‌تواند به ما کمک کند تا بر فشارهای منفی غلبه کنیم و به اهداف خود برسیم. در حالی که فشارهای اجتماعی می‌توانند منفی باشند، هم‌نشینی با افراد مثبت می‌تواند تاثیر مثبتی بر ما داشته باشد. مطالعات نشان داده است که هم‌نشینی با همسالانی که عملکرد تحصیلی بهتری دارند، می‌تواند به بهبود عملکرد تحصیلی فرد کمک کند.</w:t>
        <w:br/>
        <w:br/>
        <w:t>**7. جفت کردن پاداش‌ها با چالش‌ها:**</w:t>
        <w:br/>
        <w:br/>
        <w:t>جفت کردن پاداش‌ها با چالش‌ها، می‌تواند انگیزه را افزایش داده و انجام وظایف دشوار را لذت‌بخش‌تر کند. پاداش‌های فوری، حتی کوچک، مغز را تحریک کرده و باعث ترشح دوپامین می‌شوند، که به ایجاد احساس خوب و افزایش انگیزه کمک می‌کند. این پاداش‌ها می‌توانند شامل استراحت‌های کوتاه، گوش دادن به موسیقی مورد علاقه یا انجام یک فعالیت لذت‌بخش پس از انجام یک کار سخت باشند. مطالعات نشان داده است که ترکیب فعالیت‌های لذت‌بخش با تکالیف دشوار، می‌تواند عملکرد و تعهد را افزایش دهد.</w:t>
        <w:br/>
        <w:br/>
        <w:t>**8. استفاده از تعهدات عمومی برای پیشرفت تدریجی:**</w:t>
        <w:br/>
        <w:br/>
        <w:t>تعهدات عمومی، با ایجاد حس مسئولیت‌پذیری در برابر دیگران، می‌توانند به افراد کمک کنند تا به اهداف خود پایبند باشند. اعلام عمومی اهداف، باعث می‌شود که افراد بیشتر به تعهدات خود پایبند باشند و از انجام کارهایی که با اهدافشان مغایرت دارند، خودداری کنند. همچنین، مشاهده و تأیید پیشرفت توسط دیگران، می‌تواند انگیزه و تعهد را افزایش دهد. مطالعات نشان داده است که اعلام عمومی اهداف کاهش وزن، می‌تواند احتمال موفقیت در این زمینه را افزایش دهد.</w:t>
        <w:br/>
        <w:br/>
        <w:t>**9. استفاده از مکانیزم‌های بازی برای موفقیت بلندمدت:**</w:t>
        <w:br/>
        <w:br/>
        <w:t>بازی‌سازی، با افزودن عناصر سرگرم‌کننده و پاداش، می‌تواند انگیزه و تعهد را در بلندمدت حفظ کند. استفاده از جدول امتیازات، چالش‌ها و پاداش‌های کوچک، باعث می‌شود که اهداف به فعالیت‌های جذاب تبدیل شوند و افراد به طور مداوم درگیر آنها باشند. پلتفرم‌های بازی‌سازی در یادگیری، با ارائه پاداش و چالش‌های متنوع، مهارت‌های کاربران را در طول زمان افزایش داده و آنها را به یادگیری مستمر تشویق می‌کنند.</w:t>
        <w:br/>
        <w:br/>
        <w:t>**نتیجه‌گیری:**</w:t>
        <w:br/>
        <w:br/>
        <w:t>ترکیب این نه رویکرد مبتنی بر شواهد، می‌تواند به افراد کمک کند تا بر اهمال‌کاری غلبه کنند، عادات خوب ایجاد کنند و به اهداف خود دست یابند. با ایجاد تغییرات کوچک و تدریجی، استفاده از ابزارهای تعهد، پاداش دادن به خود و هم‌نشینی با افراد مثبت، می‌توان مسیر موفقیت را هموارتر کرد. به یاد داشته باشید که موفقیت، یک سفر است نه یک مقصد، و هر گام کوچکی که در این راه برداشته شود، ارزشمند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