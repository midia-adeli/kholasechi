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t>📘 ترجمه فارسی (در صورت نیاز): -</w:t>
        <w:br/>
        <w:t>📄 خلاصه‌سازی حرفه‌ای فارسی:</w:t>
        <w:br/>
        <w:br/>
        <w:t>**کوانتوم فیزیک:**</w:t>
        <w:br/>
        <w:br/>
        <w:t>این کتاب با عنوان "کوانتوم فیزیک و جهان ما" نوشته علی رضا خوان و ویراسته پروین عبدالهی، به بررسی مفاهیم اساسی فیزیک کوانتوم و ارتباط آن با درک ما از جهان می‌پردازد.</w:t>
        <w:br/>
        <w:br/>
        <w:t>**فصل اول: جبرگرایی علمی**</w:t>
        <w:br/>
        <w:br/>
        <w:t>در فصل نخست، نویسنده به بررسی مفهوم جبرگرایی در علم می‌پردازد و این سوال را مطرح می‌کند که آیا قوانین طبیعت حاکم بر جهان جبری هستند یا خیر. او به این نکته اشاره می‌کند که در طول تاریخ، انسان‌ها همواره به دنبال الگوها و قوانینی در طبیعت بوده‌اند تا بتوانند پدیده‌ها را پیش‌بینی کنند و زندگی خود را بهبود بخشند. با این حال، نویسنده معتقد است که جبرگرایی مطلق در علم با چالش‌هایی مواجه است.</w:t>
        <w:br/>
        <w:br/>
        <w:t>**فصل دوم: مکانیک کوانتومی**</w:t>
        <w:br/>
        <w:br/>
        <w:t>در این فصل، به معرفی مکانیک کوانتومی پرداخته شده و اصول اساسی آن توضیح داده می‌شود. مکانیک کوانتومی به بررسی رفتار ذرات در ابعاد بسیار کوچک می‌پردازد مفاهیمی مانند تابع موج و اصل عدم قطعیت هایزنبرگ نیز در این فصل معرفی می‌شوند.</w:t>
        <w:br/>
        <w:br/>
        <w:t>**فصل سوم: ذرات باغ وحش**</w:t>
        <w:br/>
        <w:br/>
        <w:t>فصل سوم به معرفی انواع مختلف ذرات بنیادی می‌پردازد که در فیزیک ذرات مورد مطالعه قرار می‌گیرند. این ذرات شامل کوارک‌ها، لپتون‌ها و بوزون‌ها هستند. هر کدام از این ذرات ویژگی‌های منحصر به فردی دارند و نقش‌های مهمی در ساختار جهان ایفا می‌کنند.</w:t>
        <w:br/>
        <w:br/>
        <w:t>**فصل چهارم: نظریه ریسمان**</w:t>
        <w:br/>
        <w:br/>
        <w:t>نظریه ریسمان یکی از تلاش‌ها برای ارائه یک نظریه جامع است که بتواند تمام نیروها و ذرات بنیادی را در یک چارچوب متحد توضیح دهد. در این نظریه، به جای ذرات نقطه‌ای، از ریسمان‌های یک بعدی استفاده می‌شود. این فصل به بررسی این نظریه و چالش‌های پیش روی آن می‌پردازد.</w:t>
        <w:br/>
        <w:br/>
        <w:t>**فصل پنجم: انفجار بزرگ**</w:t>
        <w:br/>
        <w:br/>
        <w:t>فصل پایانی کتاب به بررسی نظریه انفجار بزرگ می‌پردازد. این نظریه می‌خواهد به چگونگی آغاز جهان هستی توضیح دهد. بر اساس این نظریه، جهان از یک نقطه بسیار کوچک و داغ آغاز شده و با گذشت زمان انبساط یافته و سرد شده است. این فصل شامل بررسی شواهد مربوط به انفجار بزرگ و همچنین پرسش‌های بی‌پاسخ در این زمینه است.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