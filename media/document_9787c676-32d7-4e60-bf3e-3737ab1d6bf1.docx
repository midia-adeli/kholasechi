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زبان فایل شناسایی‌شده: فارسی</w:t>
        <w:br/>
        <w:br/>
        <w:t>📄 خلاصه‌سازی حرفه‌ای فارسی:</w:t>
        <w:br/>
        <w:br/>
        <w:t>کتاب «ما جهان و کوانتوم فیزیک» نوشته علی رضا خانی، تلاشی است برای درک فلسفه حاکم بر فیزیک کوانتوم و سؤالاتی که در ذهن انسان ایجاد می‌کند. آیا قوانین طبیعت هستند که جهان را می‌چرخانند یا خدایان؟ نویسنده در این کتاب سعی دارد با زبانی ساده، مفاهیم پیچیده فیزیک کوانتوم را توضیح دهد و ارتباط آن را با جهان هستی بررسی کند.</w:t>
        <w:br/>
        <w:br/>
        <w:t>### **فصل اول: علم جبرگرایی**</w:t>
        <w:br/>
        <w:t>در این فصل، نویسنده به بررسی این موضوع می‌پردازد که آیا رویدادهای جهان توسط قوانین جبری تعیین می‌شوند یا اینکه اختیار و انتخابی وجود دارد. او با اشاره به دیدگاه‌های مختلف در طول تاریخ، از جمله اعتقاد به خدایان و نیروهای ماورایی، به تدریج به سمت درک علمی‌تری از جهان حرکت می‌کند. نویسنده با طرح سوالاتی بنیادین درباره‌ی جبر و اختیار، خواننده را به تفکر در این زمینه دعوت می‌کند.</w:t>
        <w:br/>
        <w:br/>
        <w:t>### **فصل دوم: کوانتوم مکانیک**</w:t>
        <w:br/>
        <w:t xml:space="preserve">در این فصل، به معرفی فیزیک کوانتوم پرداخته می‌شود. فیزیک کوانتوم، دنیای ذرات بسیار ریز را بررسی می‌کند و با قوانین فیزیک کلاسیک در تناقض است. نویسنده با زبانی ساده، به توضیح مفاهیم اساسی کوانتوم مکانیک، مانند اصل عدم قطعیت هایزنبرگ، برهم‌نهی، و تونل‌زنی کوانتومی می‌پردازد. </w:t>
        <w:br/>
        <w:t>نویسنده با ارائه مثال‌هایی ملموس، سعی دارد تا این مفاهیم پیچیده را برای خواننده قابل فهم‌تر کند.</w:t>
        <w:br/>
        <w:br/>
        <w:t>### **فصل سوم: ذرات وحشی باغ**</w:t>
        <w:br/>
        <w:t xml:space="preserve">این فصل به معرفی ذرات بنیادی سازنده جهان می‌پردازد. از جمله این ذرات می‌توان به کوارک‌ها، لپتون‌ها، بوزون‌ها، و فرمیون‌ها اشاره کرد. این ذرات با یکدیگر تعامل دارند و نیروهای بنیادی طبیعت را ایجاد می‌کنند. نویسنده با زبانی ساده و جذاب، به معرفی این ذرات و ویژگی‌های آن‌ها می‌پردازد. </w:t>
        <w:br/>
        <w:br/>
        <w:t>### **فصل چهارم: ریسمان نظریه**</w:t>
        <w:br/>
        <w:t>در این فصل، ریسمان نظریه به عنوان یک نظریهٔ وحدت‌بخش در فیزیک معرفی می‌شود. «تئوری ریسمان» نظریه‌ای است که سعی دارد تمام ذرات و نیروهای بنیادی طبیعت را در یک چارچوب واحد توصیف کند. این نظریه، ذرات بنیادی را به صورت ارتعاشات ریسمان‌های بسیار کوچک در نظر می‌گیرد. نویسنده با زبانی ساده و جذاب، به توضیح این نظریه و چالش‌های پیش روی آن می‌پردازد.</w:t>
        <w:br/>
        <w:br/>
        <w:t>### **فصل پنجم: بزرگ انفجار**</w:t>
        <w:br/>
        <w:t xml:space="preserve">در این فصل، به بررسی نظریهٔ بیگ بنگ پرداخته می‌شود. نظریهٔ بیگ بنگ، توصیف‌کننده مبدأ و تکامل جهان است. وی با اشاره به شواهد موجود، سعی دارد تا این نظریه را برای خواننده تبیین کند. </w:t>
        <w:br/>
        <w:t>در نهایت، نویسنده با طرح سوالاتی بنیادین دربارهٔ سرنوشت جهان، خواننده را به تفکر در این زمینه دعوت می‌کند.</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