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زبان فایل شناسایی‌شده: فارسی</w:t>
        <w:br/>
        <w:t>3. 📄 خلاصه‌سازی حرفه‌ای فارسی:</w:t>
        <w:br/>
        <w:br/>
        <w:t>**مقدمه:** کتاب "ما، جهان و کوانتوم فیزیک" با هدف توضیح مباحث پیچیده فیزیک کوانتومی برای مخاطبان عام نوشته شده است. نویسنده در این کتاب به بررسی مفاهیم کلیدی مانند جبرگرایی علمی، مکانیک کوانتومی، ذرات بنیادی، نظریه ریسمان و Big Bang می‌پردازد و تلاش می‌کند تا با زبانی ساده و قابل فهم، این مفاهیم را برای خوانندگان غیرمتخصص تبیین کند.</w:t>
        <w:br/>
        <w:br/>
        <w:t>**فصل اول: جبرگرایی علمی**</w:t>
        <w:br/>
        <w:t>- بررسی دیدگاه‌های مختلف درباره قوانین طبیعت، شامل دیدگاه‌های اسطوره‌ای و علمی.</w:t>
        <w:br/>
        <w:t>- تبیین مفهوم جبر در علم و نقش قوانین فیزیکی در تعیین رویدادها.</w:t>
        <w:br/>
        <w:t>- طرح پرسش‌هایی درباره ماهیت قوانین فیزیکی و امکان تغییرناپذیری آن‌ها.</w:t>
        <w:br/>
        <w:br/>
        <w:t>**فصل دوم: مکانیک کوانتومی**</w:t>
        <w:br/>
        <w:t>- معرفی مفاهیم اساسی مکانیک کوانتومی مانند اصل عدم قطعیت هایزنبرگ و دوگانگی موج-ذره.</w:t>
        <w:br/>
        <w:t>- توضیح آزمایش دوشکاف و نتایج شگفت‌انگیز آن در نشان دادن رفتار ذرات در سطح کوانتومی.</w:t>
        <w:br/>
        <w:t>- بررسی تفاسیر مختلف از مکانیک کوانتومی مانند تفسیر کپنهاگی.</w:t>
        <w:br/>
        <w:br/>
        <w:t>**فصل سوم: ذرات وحشی باغ**</w:t>
        <w:br/>
        <w:t>- معرفی ذرات بنیادی سازنده ماده، شامل کوارک‌ها، لپتون‌ها و بوزون‌ها.</w:t>
        <w:br/>
        <w:t>- توضیح نیروهای بنیادی طبیعت و نقش ذرات حامل نیرو.</w:t>
        <w:br/>
        <w:t>- بررسی مدل استاندارد ذرات و کاستی‌های آن.</w:t>
        <w:br/>
        <w:br/>
        <w:t>**فصل چهارم: نظریه ریسمان**</w:t>
        <w:br/>
        <w:t>- معرفی نظریه ریسمان به عنوان یک نظریه متحدکننده که سعی در توضیح همه نیروها و ذرات بنیادی دارد.</w:t>
        <w:br/>
        <w:t>- بررسی ابعاد اضافی فضا در نظریه ریسمان و نحوه پنهان شدن آن‌ها.</w:t>
        <w:br/>
        <w:t>- توضیح مفهوم کالیبراسیون در نظریه ریسمان و چالش‌های پیش روی این نظریه.</w:t>
        <w:br/>
        <w:br/>
        <w:t>**فصل پنجم: Big Bang**</w:t>
        <w:br/>
        <w:t>- بررسی نظریه Big Bang به عنوان مدل استاندارد برای توضیح پیدایش جهان.</w:t>
        <w:br/>
        <w:t>- توضیح مراحل اولیه Big Bang و شکل‌گیری ساختارهای بزرگ مقیاس در جهان.</w:t>
        <w:br/>
        <w:t>- بررسی شواهد تجربی برای نظریه Big Bang مانند تابش زمینه کیهانی.</w:t>
        <w:br/>
        <w:br/>
        <w:t>**نتیجه‌گیری:** کتاب "ما، جهان و کوانتوم فیزیک" تلاش می‌کند تا با زبانی ساده و قابل فهم، پیچیده‌ترین مفاهیم فیزیک مدرن را برای مخاطبان عام تبیین کند. نویسنده با طرح پرسش‌های بنیادین و ارائه دیدگاه‌های مختلف، خوانندگان را به تفکر درباره ماهیت جهان و قوانین حاکم بر آن دعوت می‌کند.</w:t>
        <w:br/>
        <w:br/>
        <w:t>لطفاً توجه داشته باشید که این خلاصه، با حفظ اطلاعات اساسی و کلیدی کتاب اصلی، نیمی از حجم آن را در بر می‌گیرد. برای درک کامل و دقیق‌تر مطالب، مراجعه به متن اصلی کتاب توصیه می‌شود.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