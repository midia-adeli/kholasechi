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 زبان فایل شناسایی‌شده:** فارسی</w:t>
        <w:br/>
        <w:t>2. **📘 ترجمه فارسی (در صورت نیاز):** - [نیازی به ترجمه نیست]</w:t>
        <w:br/>
        <w:t>3. **📄 خلاصه‌سازی حرفه‌ای فارسی:**</w:t>
        <w:br/>
        <w:t>کتاب "ما جهان و کوانتوم فیزیک" تالیف علی رضا خوان، با نگاهی فلسفی به بررسی مفاهیم فیزیک کوانتومی و جهان‌شناسی نوین می‌پردازد. کتاب به دنبال پاسخ به پرسش‌های بنیادین درباره‌ی چیستی هستی، قوانین حاکم بر آن و جایگاه انسان در این میان است. نویسنده با بررسی تئوری‌های مختلف، از جمله مکانیک کوانتومی و نظریه ریسمان، به دنبال درک عمیق‌تری از جهان و پدیده‌های آن است.</w:t>
        <w:br/>
        <w:t>فصل اول، با عنوان "علمی جبرگرایی"، به بررسی رابطه‌ی بین علیت و جبر در جهان می‌پردازد. نویسنده با طرح پرسش‌هایی همچون "آیا طبیعت از قوانین پیروی می‌کند یا خدایان؟" به دنبال تبیین نقش قوانین فیزیکی در شکل‌دهی به رویدادهای جهان است. علی رضا با اشاره به دیدگاه‌های مختلف در مورد جبر و اختیار انسان، به این نتیجه می‌رسد که درک عمیق‌تری از جهان مستلزم پذیرش هر دو جنبه‌ی علیت و تصادف است.</w:t>
        <w:br/>
        <w:t>فصل دوم، به معرفی مکانیک کوانتومی و مفاهیم کلیدی آن می‌پردازد. نویسنده با زبانی ساده و قابل فهم، به بررسی پدیده‌هایی همچون "برهم‌نهی" و "درهم تنیدگی" می‌پردازد و تلاش می‌کند تا خواننده را با دنیای عجیب و شگفت‌انگیز کوانتوم آشنا کند.</w:t>
        <w:br/>
        <w:t>فصل سوم، با عنوان "ذرات وحش باغ"، به معرفی ذرات بنیادی تشکیل‌دهنده‌ی ماده می‌پردازد. نویسنده با اشاره به "مدل استاندارد" فیزیک ذرات، به بررسی ویژگی‌های مختلف این ذرات، از جمله بار الکتریکی، جرم و اسپین می‌پردازد و تلاش می‌کند تا خواننده را با دنیای زیراتمی آشنا کند.</w:t>
        <w:br/>
        <w:t>فصل چهارم، به بررسی نظریه ریسمان می‌پردازد که به عنوان یکی از امیدوارکننده‌ترین نظریه‌ها برای وحدت بخشیدن به تمام نیروهای بنیادی طبیعت شناخته می‌شود. نویسنده با زبانی ساده و قابل فهم، به بررسی مفاهیم کلیدی این نظریه، از جمله ابعاد اضافی و ارتعاشات ریسمان‌ها می‌پردازد و تلاش می‌کند تا خواننده را با این نظریه پیچیده آشنا کند.</w:t>
        <w:br/>
        <w:t>فصل پنجم، با عنوان "بزرگ انفجار"، به بررسی منشا و تحول جهان می‌پردازد. نویسنده با اشاره به "نظریه big bang"، به بررسی رویدادهای اولیه‌ی جهان، از جمله تشکیل ذرات بنیادی، شکل‌گیری ستارگان و کهکشان‌ها می‌پردازد. علی رضا تلاش می‌کند تا خواننده را با آخرین یافته‌های علم کیهان‌شناسی آشنا سازد و تصویری جامع از تحول جهان ارائه دهد.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