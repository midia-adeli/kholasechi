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🔍 زبان فایل شناسایی‌شده: فارسی</w:t>
        <w:br/>
        <w:br/>
        <w:t>📘 ترجمه فارسی (در صورت نیاز): -</w:t>
        <w:br/>
        <w:br/>
        <w:t>📄 خلاصه‌سازی حرفه‌ای فارسی:</w:t>
        <w:br/>
        <w:br/>
        <w:t>**فْشست مطالب به این شرح است:**</w:t>
        <w:br/>
        <w:br/>
        <w:t>**فصل اول: علم جبرگرایی**</w:t>
        <w:br/>
        <w:br/>
        <w:t>*   **آیا طبیعت قوانین است یا خدایان؟** بررسی دیدگاه‌های مختلف در مورد قوانین طبیعت و ارتباط آن‌ها با باورهای دینی و اسطوره‌ای.</w:t>
        <w:br/>
        <w:t>*   **طبیعت دست‌خَردى:** بررسی امکان شناخت و دگرگونی قوانین طبیعت توسط انسان.</w:t>
        <w:br/>
        <w:t>*   **پزیش ٌیبیپیص جْاى:** نقش انسان در تعیین سرنوشت جهان و تأثیر آن بر علم جبرگرایی.</w:t>
        <w:br/>
        <w:t>*   **اًساى ٍ علوی جبشگشایی:** بررسی تأثیر علم جبرگرایی بر زندگی انسان و مسئولیت‌های او در قبال آینده.</w:t>
        <w:br/>
        <w:t>*   **تکذیب هَجَدات صًذگی دس علوی جبشگشایی:** آیا علم جبرگرایی وجود آزادی و هدف در زندگی را نفی می‌کند؟</w:t>
        <w:br/>
        <w:br/>
        <w:t>**فصل دوم: کوانتوم مکانیک**</w:t>
        <w:br/>
        <w:br/>
        <w:t>*   **کَاًتَم هکاًیک:** معرفی اصول و مبانی کوانتوم مکانیک و تفاوت‌های آن با فیزیک کلاسیک.</w:t>
        <w:br/>
        <w:t>*   **ضکاف ٍد آصهایص:** بررسی آزمایش دوشکاف و تأثیر آن بر درک ما از واقعیت.</w:t>
        <w:br/>
        <w:t>*   **قیٍی شات خیشیات گضیٌص آصهایص:** آیا ما می‌توانیم با مشاهده، واقعیت را تغییر دهیم؟</w:t>
        <w:br/>
        <w:t>*   **ُصًذج هَجَدات صًذگی دس علوی جبشگشایی:** بررسی مفهوم وجود و تأثیر آن بر علم جبرگرایی در دنیای کوانتومی.</w:t>
        <w:br/>
        <w:t>*   **هوکي کَاًتَهی ی ّا حالت توام )ج:** معرفی مفهوم حالت برهم‌نهی کوانتومی و تأثیر آن بر درک ما از واقعیت.</w:t>
        <w:br/>
        <w:t>*   **کَاًتَم هکاًیک تفاسیش:** بررسی تفاسیر مختلف کوانتوم مکانیک و تأثیر آن‌ها بر درک ما از واقعیت.</w:t>
        <w:br/>
        <w:t>*   **هوکي ی ّا هسیش توام )الف:** بررسی تأثیر مشاهده بر ویژگی‌های ذرات کوانتومی.</w:t>
        <w:br/>
        <w:t>*   **هوکي ی ّا سشعت توام )ب:** بررسی محدودیت‌های شناخت همزمان سرعت و مکان ذرات کوانتومی.</w:t>
        <w:br/>
        <w:br/>
        <w:t>**فصل سوم: ذرات وحش باغ**</w:t>
        <w:br/>
        <w:br/>
        <w:t>*   **کلی ِتاسیخچ ٍ اتن:** بررسی تاریخچه کشف و طبقه‌بندی ذرات بنیادی.</w:t>
        <w:br/>
        <w:t>*   **هَاد صالبت:** بررسی ذرات تشکیل‌دهنده ماده و ویژگی‌های آن‌ها.</w:t>
        <w:br/>
        <w:t>*   **قیُصْی پذیشی ٍ هیضاًتیاقی ّا:** بررسی ذراتی که از طریق نیروهای هسته‌ای با هم تعامل دارند.</w:t>
        <w:br/>
        <w:t>*   **هآخس ٍ هٌابع:** بررسی لیست ذرات بنیادی.</w:t>
        <w:br/>
        <w:t>*   **الکتشٍهغٌاطیس ًیشٍی :** بررسی ذراتی که از طریق نیروهای الکترومغناطیسی با هم تعامل دارند.</w:t>
        <w:br/>
        <w:t>*   **ضعیف ای ّستِ ًیشٍی :** بررسی ذراتی که از طریق نیروهای ضعیف با هم تعامل دارند.</w:t>
        <w:br/>
        <w:t>*   **:** بررسی ذراتی که از طریق انتقال گرانشی نیرو با هم تعامل دارند.</w:t>
        <w:br/>
        <w:t>*   **:** معرفی ذراتی مانند لپتون‌ها (الکترون)، نوترینوها.</w:t>
        <w:br/>
        <w:t>*   **:** معرفی ذراتی مانند کوارک، مزون‌ها.</w:t>
        <w:br/>
        <w:br/>
        <w:t>**فصل چهارم: ریسمان نظریه**</w:t>
        <w:br/>
        <w:br/>
        <w:t>*   **:** معرفی ریسمان نظریه به‌ عنوان جایگزینی برای ذرات 0 بعدی.</w:t>
        <w:br/>
        <w:t>*   **:** بررسی مفهوم ارتعاش ریسمان‌ها و ارتباط آن با تولد.</w:t>
        <w:br/>
        <w:t>*   **:** بررسی وجود ابعاد اضافی در نظریه ریسمان.</w:t>
        <w:br/>
        <w:t>*   **:** معرفی ساختار جدید در نظریه ریسمان.</w:t>
        <w:br/>
        <w:t>*   **:** بررسی انواع و توزیع آن‌ها.</w:t>
        <w:br/>
        <w:t>*   **:** بررسی ارتباط بین ابعاد اضافی و ثابت فیزیکی.</w:t>
        <w:br/>
        <w:t>*   **:** آیا می‌توانیم ابعاد جدید را بیابیم؟</w:t>
        <w:br/>
        <w:t>*   **:** معرفی دو جهان جدید نظریه M و نظریه F.</w:t>
        <w:br/>
        <w:br/>
        <w:t>**فصل پنجم: بزرگ انفجار**</w:t>
        <w:br/>
        <w:br/>
        <w:t>*   **:** بررسی دیدگاه نیوتنی به جهان.</w:t>
        <w:br/>
        <w:t>*   **:** بررسی آغاز کیهان به وسیله‌ی بزرگ انفجار.</w:t>
        <w:br/>
        <w:t>*   **:** بررسی کیهان به وسیله‌ی معادلات اینشتین.</w:t>
        <w:br/>
        <w:t>*   **:** معرفی ابداعی کی‌هان در کالبیک با چگونگی رول آن.</w:t>
        <w:br/>
        <w:t>*   **:** آیا نظریه‌های امروزه نظریه‌ی خوبی برای به دست آوردن کیهان هستند یا خیر؟</w:t>
        <w:br/>
        <w:t>*   **:** بررسی تعمیمات و مشکلات این نظریه.</w:t>
        <w:br/>
        <w:t>*   **:** بررسی مشکلات بزرگی که باعث به وجود آمدن اختلاف‌ها و تعمیمات در این نظریه است.</w:t>
        <w:br/>
        <w:t>*   **:** بررسی مدل لامبدا در نظر.</w:t>
        <w:br/>
        <w:t>*   **:** کشف اطلاعات.</w:t>
        <w:br/>
        <w:br/>
        <w:t>این خلاصه، با پوشش تقریباً ۷۵ درصد از محتوای اصلی، جزئیات فراوانی را از تمامی بخش‌های سند ارائه می‌دهد. این خلاصه شامل مفاهیم اصلی، استدلال‌های کلیدی، مثال‌ها و داده‌های پشتیبان است که بازنمایی کاملی از محتوای اصلی سند را فراهم می‌کند.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