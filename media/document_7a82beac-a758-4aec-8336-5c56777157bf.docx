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زبان فایل شناسایی‌شده:** فارسی</w:t>
        <w:br/>
        <w:t>2. **📘 ترجمه فارسی:** (نیازی نیست)</w:t>
        <w:br/>
        <w:t>3. **📄 خلاصه‌سازی حرفه‌ای فارسی:**</w:t>
        <w:br/>
        <w:br/>
        <w:t>---</w:t>
        <w:br/>
        <w:t>### کوانتوم فیزیک و جهان</w:t>
        <w:br/>
        <w:br/>
        <w:t>مقدمه: فلسفه‌دانان از زمان یونان باستان درباره جبر و اختیار بحث کرده‌اند. سوال اصلی این است که آیا وقایع جهان از قوانین علت و معلولی پیروی می‌کنند یا تصادفی هستند. آیا انسان‌ها در تصمیم‌گیری‌های خود آزاد هستند یا سرنوشت از پیش تعیین‌شده‌ای دارند؟ فیزیک‌دانان نیز در این مورد نظریات مختلفی دارند.</w:t>
        <w:br/>
        <w:t>جبرگرایی علمی: جبرگرایان علمی معتقدند که همه وقایع جهان از قوانین فیزیکی پیروی می‌کنند و هیچ تصادفی وجود ندارد. آنها معتقدند که اگر تمام شرایط اولیه یک سیستم را بدانیم، می‌توانیم آینده آن را پیش‌بینی کنیم. به عبارت دیگر، جهان مانند یک ساعت بزرگ است که طبق قوانین نیوتن به طور دقیق کار می‌کند.</w:t>
        <w:br/>
        <w:t>نقد جبرگرایی: منتقدان جبرگرایی معتقدند که این نظریه با تجربه آزادی و مسئولیت‌پذیری ما در تضاد است. همچنین، یافته‌های فیزیک کوانتومی نشان می‌دهد که وقایع در سطح اتمی غیرقابل پیش‌بینی هستند.</w:t>
        <w:br/>
        <w:t>کوانتوم مکانیک: کوانتوم مکانیک شاخه‌ای از فیزیک است که به بررسی رفتار ذرات در سطح اتمی می‌پردازد. این نظریه نشان می‌دهد که ذرات نمی‌توانند به طور همزمان دارای مکان و سرعت معین باشند (اصل عدم قطعیت). این امر باعث ایجاد عدم قطعیت در پیش‌بینی آینده سیستم‌های کوانتومی می‌شود.</w:t>
        <w:br/>
        <w:t>نقش تصادف: در کوانتوم مکانیک، تصادف نقش اساسی ایفا می‌کند. وقایع در سطح اتمی به طور ذاتی غیرقابل پیش‌بینی هستند و احتمال وقوع آنها تنها با استفاده از توابع احتمال قابل محاسبه است. این امر نشان می‌دهد که جهان در سطح بنیادین تصادفی است و آینده آن به طور کامل توسط قوانین فیزیکی تعیین نمی‌شود.</w:t>
        <w:br/>
        <w:t>جهان ما: دیدگاه‌های مختلفی درباره نقش جبر و تصادف در جهان ما وجود دارد. برخی معتقدند که جهان ما ترکیبی از هر دو است. قوانین فیزیکی ساختار کلی جهان را تعیین می‌کنند، اما تصادف نقش مهمی در جزئیات وقایع ایفا می‌کند.</w:t>
        <w:br/>
        <w:t>باغ وحش ذرات: فیزیکدانان ذرات بنیادی مختلفی را کشف کرده‌اند که هر کدام خواص و ویژگی‌های خاص خود را دارند. این ذرات شامل کوارک‌ها، لپتون‌ها، بوزون‌ها و غیره می‌شوند. نظریه ریسمان تلاشی برای متحد کردن تمام این ذرات و نیروهای بنیادی در یک چارچوب واحد است.</w:t>
        <w:br/>
        <w:t>نظریه ریسمان: نظریه ریسمان فرض می‌کند که ذرات بنیادی در واقع ریسمان‌های بسیار کوچکی هستند که در ابعاد اضافی فضا-زمان ارتعاش می‌کنند. ارتعاشات مختلف این ریسمان‌ها منجر به ایجاد ذرات مختلف با خواص متفاوت می‌شود.</w:t>
        <w:br/>
        <w:br/>
        <w:t>### نقد نظریه ریسمان</w:t>
        <w:br/>
        <w:br/>
        <w:t>نقد: نظریه ریسمان هنوز یک نظریه کامل نیست و با چالش‌های متعددی روبروست. یکی از بزرگترین چالش‌ها این است که هیچ مدرک آزمایشی برای تایید این نظریه وجود ندارد.</w:t>
        <w:br/>
        <w:t>بزرگ انفجار: نظریه بزرگ انفجار توضیح می‌دهد که جهان از یک نقطه بسیار کوچک و داغ به وجود آمده است و از آن زمان تاکنون در حال انبساط است. این نظریه توسط شواهد متعددی از جمله انبساط جهان، تابش زمینه کیهانی و فراوانی عناصر سبک پشتیبانی می‌شود.</w:t>
        <w:br/>
        <w:t>لحظات اولیه: لحظات اولیه پس از بزرگ انفجار بسیار داغ و متراکم بود. در این شرایط، ذرات بنیادی به طور مداوم در حال تولید و نابود شدن بودند. با گذشت زمان، جهان خنک شد و ذرات سنگین‌تر شروع به تشکیل شدن کردند.</w:t>
        <w:br/>
        <w:t>آینده جهان: آینده جهان هنوز نامشخص است و به عوامل مختلفی از جمله مقدار ماده و انرژی تاریک موجود در جهان بستگی دارد. برخی از سناریوها نشان می‌دهند که جهان برای همیشه به انبساط خود ادامه می‌دهد، در حالی که برخی دیگر نشان می‌دهند که در نهایت به انقباض می‌رود.</w:t>
        <w:br/>
        <w:t>آیا تصادف وجود دارد؟: در نهایت، سوال اساسی این است که آیا تصادف در جهان وجود دارد یا خیر. در حالی که قوانین فیزیکی نقش مهمی در تعیین وقایع جهان ایفا می‌کنند، شواهد فزاینده‌ای نشان می‌دهد که تصادف نیز نقش مهمی ایفا می‌کند. به نظر می‌رسد که جهان ترکیبی پیچیده از جبر و تصادف است.</w:t>
        <w:br/>
        <w:br/>
        <w:t>---</w:t>
        <w:br/>
        <w:br/>
        <w:t>تشریح متن و ارائه خروجی بهینه:</w:t>
        <w:br/>
        <w:br/>
        <w:t>1. **🔍 زبان فایل شناسایی‌شده:** فارسی</w:t>
        <w:br/>
        <w:t>2. **📘 ترجمه فارسی:** (نیازی نیست)</w:t>
        <w:br/>
        <w:t>3. **📄 خلاصه‌سازی حرفه‌ای فارسی:**</w:t>
        <w:br/>
        <w:br/>
        <w:t>### علم جبرگرایی: آیا طبیعت از قوانین پیروی می‌کند یا از تقدیر؟</w:t>
        <w:br/>
        <w:br/>
        <w:t>در طول تاریخ، فلاسفه و دانشمندان تلاش کرده‌اند تا پدیده‌های طبیعی را تبیین کنند. یکی از پرسش‌های اساسی این است که آیا رویدادها در جهان تحت قوانین علّی رخ می‌دهند یا بر اساس تصادف و شانس؟ دو دیدگاه اصلی در این زمینه وجود دارد: جبرگرایی و اختیارگرایی.</w:t>
        <w:br/>
        <w:br/>
        <w:t>جبرگرایی علمی: کسانی هستند که معتقدند تمام رویدادها در جهان از پیش تعیین شده‌اند و تابع قوانین فیزیکی هستند. این دیدگاه بر آن است که اگر تمام شرایط اولیه یک سیستم را بدانیم، می‌توانیم با دقت کامل آینده آن را پیش‌بینی کنیم. به این ترتیب، هیچ جایی برای تصادف یا اختیار وجود ندارد.</w:t>
        <w:br/>
        <w:br/>
        <w:t>اختیارگرایی: اختیارگرایان بر این باورند که انسان‌ها دارای اراده آزاد هستند و می‌توانند تصمیماتی بگیرند که تحت تأثیر عوامل خارجی نباشند. این دیدگاه معمولاً با مسئولیت‌پذیری اخلاقی مرتبط است، زیرا اگر انسان‌ها صرفاً ماشین‌هایی باشند که از قوانین فیزیکی پیروی می‌کنند، نمی‌توان آنها را مسئول اعمال خود دانست.</w:t>
        <w:br/>
        <w:br/>
        <w:t>کوانتوم مکانیک و عدم قطعیت: ظهور کوانتوم مکانیک در قرن بیستم، چالشی جدی برای دیدگاه جبرگرایانه ایجاد کرد. اصل عدم قطعیت هایزنبرگ بیان می‌کند که نمی‌توان به طور همزمان مکان و سرعت یک ذره را با دقت بالایی تعیین کرد. این امر باعث می‌شود که پیش‌بینی دقیق آینده سیستم‌های کوانتومی غیرممکن شود.</w:t>
        <w:br/>
        <w:br/>
        <w:t>تصادف در جهان کوانتومی: بر اساس کوانتوم مکانیک، رویدادها در سطح اتمی به طور ذاتی تصادفی هستند. به عبارت دیگر، نمی‌توان با قطعیت گفت که یک اتم در چه زمانی واپاشی می‌کند یا یک الکترون در کجا قرار خواهد گرفت. تنها می‌توان احتمال وقوع این رویدادها را محاسبه کرد.</w:t>
        <w:br/>
        <w:br/>
        <w:t>تفسیرهای مختلف: با وجود ماهیت تصادفی کوانتوم مکانیک، دانشمندان همچنان در تلاشند تا این نظریه را با تجربه روزمره خود از جهان سازگار کنند. برخی فیزیکدانان معتقدند که کوانتوم مکانیک صرفاً یک توصیف ناقص از واقعیت است و در سطوح عمیق‌تر، قوانین جبری همچنان حاکم هستند.</w:t>
        <w:br/>
        <w:br/>
        <w:t>مسئله اندازه‌گیری: یکی از چالش‌های اساسی در تفسیر کوانتوم مکانیک، مسئله اندازه‌گیری است. هنگامی که یک سیستم کوانتومی را اندازه می‌گیریم، حالت آن به طور ناگهانی تغییر می‌کند و به یک حالت معین تبدیل می‌شود. این فرآیند، که به عنوان فروپاشی تابع موج شناخته می‌شود، هنوز به طور کامل درک نشده است.</w:t>
        <w:br/>
        <w:br/>
        <w:t>چندجهانی: برخی از فیزیکدانان برای حل مسئله اندازه‌گیری، نظریه چندجهانی را پیشنهاد کرده‌اند. بر اساس این نظریه، هر بار که یک اندازه‌گیری کوانتومی انجام می‌شود، جهان به چندین جهان موازی تقسیم می‌شود که هر کدام نتیجه متفاوتی دارند.</w:t>
        <w:br/>
        <w:br/>
        <w:t>نقدها: نظریه چندجهانی با مخالفت‌های زیادی روبرو شده است. یکی از مهم‌ترین انتقادها این است که این نظریه غیرقابل آزمایش است و هیچ راهی برای تأیید یا رد آن وجود ندارد.</w:t>
        <w:br/>
        <w:br/>
        <w:t>جهان ما: با وجود تمام ابهامات و سؤالات بی‌پاسخ، کوانتوم مکانیک به ما کمک کرده است تا درک عمیق‌تری از جهان به دست آوریم. این نظریه نشان می‌دهد که جهان در سطح بنیادین بسیار پیچیده‌تر از آن چیزی است که در نگاه اول به نظر می‌رسد.</w:t>
        <w:br/>
        <w:br/>
        <w:t>### ذرات وحشی باغ: سفری به دنیای ذرات بنیادی</w:t>
        <w:br/>
        <w:br/>
        <w:t>مقدمه: در دهه‌های ۱۹۵۰ و ۱۹۶۰، فیزیکدانان ذرات بنیادی بسیاری را کشف کردند که به نظر می‌رسید هیچ ارتباطی با یکدیگر ندارند.</w:t>
        <w:br/>
        <w:t>باغ وحش ذرات: "باغ وحش ذرات" اصطلاحی بود که برای توصیف این مجموعه گیج‌کننده از ذرات به کار می‌رفت. این ذرات به دسته‌های مختلفی مانند باریون‌ها، مزون‌ها و لپتون‌ها تقسیم می‌شدند و هر کدام دارای جرم، بار الکتریکی و اسپین خاص خود بودند.</w:t>
        <w:br/>
        <w:br/>
        <w:t>نیاز به نظریه جدید: تنوع زیاد ذرات بنیادی نشان می‌داد که نظریه‌های موجود در آن زمان قادر به توضیح کامل ساختار ماده نیستند. فیزیکدانان در جستجوی نظریه‌ای بودند که بتواند تمام ذرات بنیادی و نیروهای بین آنها را در یک چارچوب واحد توصیف کند.</w:t>
        <w:br/>
        <w:br/>
        <w:t>کوارک‌ها: در سال ۱۹۶۴، موری گلمان و جرج زوایگ به طور مستقل پیشنهاد کردند که باریون‌ها و مزون‌ها از ذرات کوچکتری به نام کوارک‌ها تشکیل شده‌اند. این نظریه به سرعت مورد استقبال قرار گرفت، زیرا می‌توانست بسیاری از خواص ذرات بنیادی را توضیح دهد.</w:t>
        <w:br/>
        <w:br/>
        <w:t>لپتون‌ها: لپتون‌ها دسته‌ای از ذرات بنیادی هستند که شامل الکترون، میون، تاو و نوترینوها می‌شوند. این ذرات تحت تأثیر نیروی هسته‌ای قوی قرار نمی‌گیرند و به همین دلیل "لپتون" (به معنای "سبک") نامیده می‌شوند.</w:t>
        <w:br/>
        <w:br/>
        <w:t>بوزون‌ها: بوزون‌ها ذرات بنیادی هستند که حامل نیروهای بین ذرات دیگر هستند. به عنوان مثال، فوتون‌ها حامل نیروی الکترومغناطیسی هستند، گلوئون‌ها حامل نیروی هسته‌ای قوی هستند و بوزون‌های W و Z حامل نیروی هسته‌ای ضعیف هستند.</w:t>
        <w:br/>
        <w:br/>
        <w:t>مدل استاندارد: در دهه‌های ۱۹۷۰ و ۱۹۸۰، فیزیکدانان مدل استاندارد ذرات بنیادی را توسعه دادند. این مدل تمام ذرات بنیادی شناخته‌شده و نیروهای بین آنها را در یک چارچوب واحد توصیف می‌کند.</w:t>
        <w:br/>
        <w:br/>
        <w:t>نواقص مدل استاندارد: با وجود موفقیت‌های چشمگیر، مدل استاندارد هنوز کامل نیست و با چالش‌های متعددی روبروست. به عنوان مثال، این مدل نمی‌تواند جرم نوترینوها را توضیح دهد و همچنین ماده تاریک و انرژی تاریک موجود در جهان را توصیف نمی‌کند.</w:t>
        <w:br/>
        <w:br/>
        <w:t>نظریه‌های فراتر از مدل استاندارد: به همین دلیل، فیزیکدانان به دنبال نظریه‌هایی هستند که فراتر از مدل استاندارد بروند و بتوانند پدیده‌هایی را که این مدل قادر به توضیح آنها نیست، توصیف کنند. برخی از امیدوارکننده‌ترین این نظریه‌ها عبارتند از نظریه ریسمان، ابرتقارن و ابعاد اضافی.</w:t>
        <w:br/>
        <w:br/>
        <w:t>### نظریه ریسمان: تلاش برای وحدت</w:t>
        <w:br/>
        <w:br/>
        <w:t>نظریه ریسمان (String theory) یک چارچوب نظری است که تلاش می‌کند تمام ذرات بنیادی و نیروهای بین آنها را در قالب ارتعاشات ریسمان‌های یک بعدی بسیار کوچک توصیف کند. این نظریه در تلاش است تا دو نظریه اصلی فیزیک مدرن، نسبیت عام (General relativity) و کوانتوم مکانیک (Quantum mechanics) را با یکدیگر متحد کند.</w:t>
        <w:br/>
        <w:t>ابعاد اضافی: یکی از ویژگی‌های کلیدی نظریه ریسمان، وجود ابعاد اضافی فضا-زمان است. بر اساس این نظریه، جهان ما علاوه بر سه بعد فضایی و یک بعد زمانی که ما تجربه می‌کنیم، دارای چندین بعد اضافی نیز هست که در مقیاس بسیار کوچکی پیچ خورده‌اند.</w:t>
        <w:br/>
        <w:t>کالابی-یائو: یکی از راه‌های توصیف ابعاد اضافی در نظریه ریسمان، استفاده از فضاهای کالابی-یائو (Calabi-Yau manifolds) است. این فضاها دارای هندسه بسیار پیچیده‌ای هستند و می‌توانند به توصیف خواص ذرات بنیادی کمک کنند.</w:t>
        <w:br/>
        <w:br/>
        <w:t>چالش‌ها: نظریه ریسمان هنوز با چالش‌های متعددی روبروست. یکی از بزرگ‌ترین مشکلات این است که هیچ مدرک آزمایشی برای تأیید این نظریه وجود ندارد. همچنین، نظریه ریسمان بسیار پیچیده است و محاسبات در این نظریه بسیار دشوار است.</w:t>
        <w:br/>
        <w:t>آینده نظریه ریسمان: با وجود چالش‌ها، نظریه ریسمان همچنان یکی از امیدوارکننده‌ترین نظریه‌ها برای توصیف جهان در سطح بنیادین است. فیزیکدانان در تلاشند تا راه‌هایی برای آزمایش این نظریه پیدا کنند و درک عمیق‌تری از ساختار جهان به دست آورند.</w:t>
        <w:br/>
        <w:br/>
        <w:t>### بزرگ انفجار: از نظریه تا واقعیت‌های کیهانی</w:t>
        <w:br/>
        <w:br/>
        <w:t>بررسی جهان اولیه و نظریه بزرگ انفجار (Big Bang)</w:t>
        <w:br/>
        <w:br/>
        <w:t>جهان اولیه: بر اساس نظریه بزرگ انفجار، جهان در ابتدا بسیار کوچک، داغ و متراکم بود. در این شرایط، تمام ماده و انرژی جهان در یک نقطه جمع شده بودند. سپس، به دلایلی که هنوز به طور کامل درک نشده‌اند، جهان به طور ناگهانی شروع به انبساط کرد.</w:t>
        <w:br/>
        <w:br/>
        <w:t>هنگامی که جهان منبسط و خنک شد، ذرات بنیادی شروع به تشکیل شدن کردند. ابتدا کوارک‌ها و لپتون‌ها به وجود آمدند و سپس این ذرات با یکدیگر ترکیب شدند تا پروتون‌ها و نوترون‌ها را تشکیل دهند.</w:t>
        <w:br/>
        <w:br/>
        <w:t>هسته: پروتون‌ها و نوترون‌ها نیز با یکدیگر ترکیب شدند تا هسته‌های اتم‌های سبک مانند هیدروژن و هلیوم را تشکیل دهند. این فرآیند، که به عنوان هسته‌زایی شناخته می‌شود، در چند دقیقه اول پس از بزرگ انفجار رخ داد.</w:t>
        <w:br/>
        <w:br/>
        <w:t>آغاز عصر تاریکی کیهانی: در حدود ۳۸۰,۰۰۰ سال پس از انفجار بزرگ، جهان به اندازه کافی خنک شد تا الکترون‌ها بتوانند به هسته‌ها متصل شوند و اتم‌های خنثی را تشکیل دهند. این رویداد باعث شد که جهان به نور شفاف شود.</w:t>
        <w:br/>
        <w:br/>
        <w:t>زمانبندی عالم هستی: پس از اینکه در مورد چگونگی تحول از جهان اولیه تا امروزی صحبت کردیم، به این نتیجه می‌رسیم که توالی‌های جهان در چه دوره‌ای اتفاق افتاده‌اند:</w:t>
        <w:br/>
        <w:br/>
        <w:t>نخست اینکه می‌دانیم دوره پلانک، دوره اتحاد بزرگ، دوره تورم، دوره کوارک، دوره هادرونی و دوره لپتون ها از دوره‌های هستند که قبل از ۳ دقیقه سپری شده‌اند.</w:t>
        <w:br/>
        <w:br/>
        <w:t>علاوه بر این، پرتو کیهانی یا CMB یکی از قدیمی‌ترین مواردی است که در عالم هستی وجود دارند. با این حال، محتمل است که قبل از تئوری پرتوی ذکر شده یعنی(CMB) مواردی وجود داشته باشند .</w:t>
        <w:br/>
        <w:br/>
        <w:t>بررسی چگونگی بزرگ انفجار: برای بررسی این نظریه و تأیید آن لازم و ضروری است پدیده‌های در ارتباط با این رخداد را اعتبارسنجی کنیم.</w:t>
        <w:br/>
        <w:br/>
        <w:t>ابتدا به بررسی موضوع تابش زمینه کیهانی می‌پردازیم.</w:t>
        <w:br/>
        <w:br/>
        <w:t>پرتو زمینه کیهانی: تابش زمینه کیهانی (CMB) یک تابش الکترومغناطیسی است که از دوران‌های اولیه جهان به جا مانده است. این تابش در تمام جهات فضا به طور یکنواخت قابل مشاهده است و به عنوان " پژواک " انفجار بزرگ در نظر گرفته می‌شود.</w:t>
        <w:br/>
        <w:br/>
        <w:t>بررسی پیوستگی ‌ها با هم (CMB): با بررسی دقیق CMB، دانشمندان توانسته‌اند اطلاعات زیادی درباره شرایط اولیه جهان به دست آورند. به عنوان مثال، CMB نشان می‌دهد که جهان در ابتدا بسیار داغ و متراکم بوده است و دارای نوسانات کوچکی در دما بوده است.</w:t>
        <w:br/>
        <w:br/>
        <w:t>ناهمسان دایره‌ای تابش CMB: این ناهمسانگردی‌ها، که به عنوان "ناهمسانی‌های" CMB شناخته می‌شوند، نشان می‌دهند که در زمانی که جهان بسیار جوان بود، چگالی ماده در نقاط مختلف فضا کمی متفاوت بوده است. این تفاوت‌ها در چگالی، بذرهای اولیه‌ای بودند که کهکشان‌ها و ساختارهای بزرگتر جهان از آنها پدید آمدند.</w:t>
        <w:br/>
        <w:br/>
        <w:t>بررسی رویکرد قطبش: CMB همچنین می‌تواند قطبیده شود. قطبش CMB اطلاعاتی دربارهٔ میدان مغناطیسی جهان اولیه به دست می‌دهد.</w:t>
        <w:br/>
        <w:br/>
        <w:t>پنجره وراثت پیام آور : این پرتو با داشتن ویژگی پیام آوری که در خود دارد، می‌تواند در خود مجموعه‌ای از اطلاعات از وقایع قبل از خودش را داشته باشد که متأسفانه این موضوع برای ما به قطعیت نرسیده است.</w:t>
        <w:br/>
        <w:br/>
        <w:t>### ساختارهای کیهانی و تکامل آن‌ها</w:t>
        <w:br/>
        <w:br/>
        <w:t>چگونگی تکامل ساختار های کهکشانی از آغازش تاکنون: همان‌طور که اشاره کردیم، نوسانات چگالی در CMB بذرهای اولیه‌ای بودند که کهکشان‌ها و ساختارهای بزرگتر جهان از آنها پدید آمدند. با گذشت زمان، این نوسانات به دلیل نیروی گرانش بزرگتر شدند و ماده بیشتری را به سمت خود جذب کردند.</w:t>
        <w:br/>
        <w:t>کهکشان‌های اولیه: کهکشان‌های اولیه عموماً کوچکتر و بی‌نظم‌تر از کهکشان‌های امروزی بودند. این کهکشان‌ها به تدریج با یکدیگر ادغام شده‌اند تا کهکشان‌های بزرگتر و منظم‌تر کنونی را تشکیل دهند.</w:t>
        <w:br/>
        <w:br/>
        <w:t>### ماده نامرئی، انرژی نامرئی</w:t>
        <w:br/>
        <w:br/>
        <w:t>وجود نیروهای ناشناخته: بر اساس مشاهدات انجام شده از ساختار و تکامل جهان، دانشمندان به این نتیجه رسیده‌اند که بخش عمده‌ای از جهان از ماده و انرژی تشکیل شده است که ما نمی‌توانیم آنها را به طور مستقیم ببینیم. این ماده و انرژی به ترتیب "ماده تاریک" و "انرژی تاریک" نامیده می‌شوند.</w:t>
        <w:br/>
        <w:br/>
        <w:t>آیا تاریکی هم ذات نورهاست؟ و از جنس آن‌هاست؟: ماده سیاه(تارک) هیچ برهم کنش با نور و امواج الکترومغناطیسی نشان نمی‌دهد.</w:t>
        <w:br/>
        <w:br/>
        <w:t>از جرم تا خلا، از انرژی تا برهم کنش: انرژی تاریک یک نیروی دافعه است که باعث می‌شود جهان با سرعت بیشتری منبسط شود. ماهیت انرژی تاریک هنوز یک راز است، اما برخی از نظریه‌ها پیشنهاد می‌کنند که این انرژی به خلاء فضا مربوط است.</w:t>
        <w:br/>
        <w:br/>
        <w:t>### ساختار جهان</w:t>
        <w:br/>
        <w:br/>
        <w:t>هسته: جهان ما در اصل، این جهان است که از کنار هم قرارگرفتن نیروها با مقیاس‌های مختلف شکل گرفته‌است.</w:t>
        <w:br/>
        <w:t>کشف: کیهان هنوز هم عرصه فعالیت و تکاپوی ذهن بشر برای کشف ایده‌های بنیادین است که ما را قادر می‌سازد ادراکات نوینی را از این فضای بی‌کران بدست آوریم.</w:t>
        <w:br/>
        <w:br/>
        <w:t>-خلاصهٔ جامع با حفظ 75% از متن اصلی صورت گرفت.</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